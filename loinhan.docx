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B55D" w14:textId="1667DB4A" w:rsidR="00827416" w:rsidRDefault="00827416"/>
    <w:p w14:paraId="010862D4" w14:textId="16E88E18" w:rsidR="00352AAC" w:rsidRDefault="00352AAC"/>
    <w:p>
      <w:r>
        <w:t>&lt;04/12/2023 19:00:30&gt; &lt;EMP_quang&gt;: test</w:t>
        <w:br/>
      </w:r>
    </w:p>
    <w:p>
      <w:r>
        <w:t>&lt;04/12/2023 19:01:10&gt; &lt;EMP_ttung&gt;: test ok</w:t>
        <w:br/>
      </w:r>
    </w:p>
    <w:p>
      <w:r>
        <w:t>&lt;04/12/2023 21:27:41&gt; &lt;EMP002&gt;: helelele</w:t>
        <w:br/>
      </w:r>
    </w:p>
    <w:sectPr w:rsidR="00352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130177">
    <w:abstractNumId w:val="8"/>
  </w:num>
  <w:num w:numId="2" w16cid:durableId="1567060215">
    <w:abstractNumId w:val="6"/>
  </w:num>
  <w:num w:numId="3" w16cid:durableId="1755668953">
    <w:abstractNumId w:val="5"/>
  </w:num>
  <w:num w:numId="4" w16cid:durableId="926966462">
    <w:abstractNumId w:val="4"/>
  </w:num>
  <w:num w:numId="5" w16cid:durableId="1776055011">
    <w:abstractNumId w:val="7"/>
  </w:num>
  <w:num w:numId="6" w16cid:durableId="1299456636">
    <w:abstractNumId w:val="3"/>
  </w:num>
  <w:num w:numId="7" w16cid:durableId="283274159">
    <w:abstractNumId w:val="2"/>
  </w:num>
  <w:num w:numId="8" w16cid:durableId="706757306">
    <w:abstractNumId w:val="1"/>
  </w:num>
  <w:num w:numId="9" w16cid:durableId="207330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7A"/>
    <w:rsid w:val="00034616"/>
    <w:rsid w:val="0006063C"/>
    <w:rsid w:val="00132C74"/>
    <w:rsid w:val="0015074B"/>
    <w:rsid w:val="001C613C"/>
    <w:rsid w:val="0029639D"/>
    <w:rsid w:val="002B6D4F"/>
    <w:rsid w:val="00326F90"/>
    <w:rsid w:val="00352AAC"/>
    <w:rsid w:val="005C195F"/>
    <w:rsid w:val="00782F05"/>
    <w:rsid w:val="00827416"/>
    <w:rsid w:val="00AA1D8D"/>
    <w:rsid w:val="00B16E6E"/>
    <w:rsid w:val="00B47730"/>
    <w:rsid w:val="00C32F26"/>
    <w:rsid w:val="00CB0664"/>
    <w:rsid w:val="00ED7741"/>
    <w:rsid w:val="00EF78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20FEEF03-AD9A-4FC4-8663-E65E42A8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Bùi Mạnh</cp:lastModifiedBy>
  <cp:revision>8</cp:revision>
  <dcterms:created xsi:type="dcterms:W3CDTF">2013-12-23T23:15:00Z</dcterms:created>
  <dcterms:modified xsi:type="dcterms:W3CDTF">2023-12-04T11:59:00Z</dcterms:modified>
  <cp:category/>
</cp:coreProperties>
</file>